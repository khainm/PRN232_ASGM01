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8050BF">
      <w:pPr>
        <w:pStyle w:val="2"/>
      </w:pPr>
      <w:r>
        <w:t>BÁO CÁO TIẾN ĐỘ HOÀN THÀNH</w:t>
      </w:r>
    </w:p>
    <w:p w14:paraId="79040A49">
      <w:r>
        <w:t>PRN232 Assignment 01 – FUNewsManagementSystem</w:t>
      </w:r>
    </w:p>
    <w:p w14:paraId="7F90D297">
      <w:r>
        <w:t>✅ 1. Các yêu cầu kỹ thuật và chức năng đã hoàn thành</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160"/>
        <w:gridCol w:w="2160"/>
        <w:gridCol w:w="2160"/>
      </w:tblGrid>
      <w:tr w14:paraId="0EF641BF">
        <w:tc>
          <w:tcPr>
            <w:tcW w:w="2160" w:type="dxa"/>
          </w:tcPr>
          <w:p w14:paraId="3E61943A">
            <w:pPr>
              <w:spacing w:after="0" w:line="240" w:lineRule="auto"/>
            </w:pPr>
            <w:r>
              <w:t>STT</w:t>
            </w:r>
          </w:p>
        </w:tc>
        <w:tc>
          <w:tcPr>
            <w:tcW w:w="2160" w:type="dxa"/>
          </w:tcPr>
          <w:p w14:paraId="0E8219F7">
            <w:pPr>
              <w:spacing w:after="0" w:line="240" w:lineRule="auto"/>
            </w:pPr>
            <w:r>
              <w:t>Yêu cầu</w:t>
            </w:r>
          </w:p>
        </w:tc>
        <w:tc>
          <w:tcPr>
            <w:tcW w:w="2160" w:type="dxa"/>
          </w:tcPr>
          <w:p w14:paraId="4D992074">
            <w:pPr>
              <w:spacing w:after="0" w:line="240" w:lineRule="auto"/>
            </w:pPr>
            <w:r>
              <w:t>Trạng thái</w:t>
            </w:r>
          </w:p>
        </w:tc>
        <w:tc>
          <w:tcPr>
            <w:tcW w:w="2160" w:type="dxa"/>
          </w:tcPr>
          <w:p w14:paraId="7E81690F">
            <w:pPr>
              <w:spacing w:after="0" w:line="240" w:lineRule="auto"/>
            </w:pPr>
            <w:r>
              <w:t>Ghi chú</w:t>
            </w:r>
          </w:p>
        </w:tc>
      </w:tr>
      <w:tr w14:paraId="1848FE62">
        <w:tc>
          <w:tcPr>
            <w:tcW w:w="2160" w:type="dxa"/>
          </w:tcPr>
          <w:p w14:paraId="12D68A48">
            <w:pPr>
              <w:spacing w:after="0" w:line="240" w:lineRule="auto"/>
            </w:pPr>
            <w:r>
              <w:t>1</w:t>
            </w:r>
          </w:p>
        </w:tc>
        <w:tc>
          <w:tcPr>
            <w:tcW w:w="2160" w:type="dxa"/>
          </w:tcPr>
          <w:p w14:paraId="12EFDD5B">
            <w:pPr>
              <w:spacing w:after="0" w:line="240" w:lineRule="auto"/>
            </w:pPr>
            <w:r>
              <w:t>Tạo dự án Web API ASP.NET Core (.NET 8) có hỗ trợ OData</w:t>
            </w:r>
          </w:p>
        </w:tc>
        <w:tc>
          <w:tcPr>
            <w:tcW w:w="2160" w:type="dxa"/>
          </w:tcPr>
          <w:p w14:paraId="33D5A5DF">
            <w:pPr>
              <w:spacing w:after="0" w:line="240" w:lineRule="auto"/>
            </w:pPr>
            <w:r>
              <w:t>✅ Hoàn thành</w:t>
            </w:r>
          </w:p>
        </w:tc>
        <w:tc>
          <w:tcPr>
            <w:tcW w:w="2160" w:type="dxa"/>
          </w:tcPr>
          <w:p w14:paraId="658F89B7">
            <w:pPr>
              <w:spacing w:after="0" w:line="240" w:lineRule="auto"/>
            </w:pPr>
            <w:r>
              <w:t>Đã tạo solution và cấu hình OData đầy đủ</w:t>
            </w:r>
          </w:p>
        </w:tc>
      </w:tr>
      <w:tr w14:paraId="3D408581">
        <w:tc>
          <w:tcPr>
            <w:tcW w:w="2160" w:type="dxa"/>
          </w:tcPr>
          <w:p w14:paraId="6CEF3C8F">
            <w:pPr>
              <w:spacing w:after="0" w:line="240" w:lineRule="auto"/>
            </w:pPr>
            <w:r>
              <w:t>2</w:t>
            </w:r>
          </w:p>
        </w:tc>
        <w:tc>
          <w:tcPr>
            <w:tcW w:w="2160" w:type="dxa"/>
          </w:tcPr>
          <w:p w14:paraId="462A955B">
            <w:pPr>
              <w:spacing w:after="0" w:line="240" w:lineRule="auto"/>
            </w:pPr>
            <w:r>
              <w:t>Tạo Web Application (ASP.NET Core MVC hoặc Razor Pages)</w:t>
            </w:r>
          </w:p>
        </w:tc>
        <w:tc>
          <w:tcPr>
            <w:tcW w:w="2160" w:type="dxa"/>
          </w:tcPr>
          <w:p w14:paraId="33B72AD8">
            <w:pPr>
              <w:spacing w:after="0" w:line="240" w:lineRule="auto"/>
            </w:pPr>
            <w:r>
              <w:t>✅ Hoàn thành</w:t>
            </w:r>
          </w:p>
        </w:tc>
        <w:tc>
          <w:tcPr>
            <w:tcW w:w="2160" w:type="dxa"/>
          </w:tcPr>
          <w:p w14:paraId="5B47CECD">
            <w:pPr>
              <w:spacing w:after="0" w:line="240" w:lineRule="auto"/>
            </w:pPr>
            <w:r>
              <w:t>Dùng để tương tác với Web API</w:t>
            </w:r>
          </w:p>
        </w:tc>
      </w:tr>
      <w:tr w14:paraId="2834C08F">
        <w:tc>
          <w:tcPr>
            <w:tcW w:w="2160" w:type="dxa"/>
          </w:tcPr>
          <w:p w14:paraId="7708BF6B">
            <w:pPr>
              <w:spacing w:after="0" w:line="240" w:lineRule="auto"/>
            </w:pPr>
            <w:r>
              <w:t>3</w:t>
            </w:r>
          </w:p>
        </w:tc>
        <w:tc>
          <w:tcPr>
            <w:tcW w:w="2160" w:type="dxa"/>
          </w:tcPr>
          <w:p w14:paraId="210E057D">
            <w:pPr>
              <w:spacing w:after="0" w:line="240" w:lineRule="auto"/>
            </w:pPr>
            <w:r>
              <w:t>Thiết kế và triển khai cơ sở dữ liệu theo yêu cầu (Account, NewsArticle, Category, Tag)</w:t>
            </w:r>
          </w:p>
        </w:tc>
        <w:tc>
          <w:tcPr>
            <w:tcW w:w="2160" w:type="dxa"/>
          </w:tcPr>
          <w:p w14:paraId="10BCAEBF">
            <w:pPr>
              <w:spacing w:after="0" w:line="240" w:lineRule="auto"/>
            </w:pPr>
            <w:r>
              <w:t>✅ Hoàn thành</w:t>
            </w:r>
          </w:p>
        </w:tc>
        <w:tc>
          <w:tcPr>
            <w:tcW w:w="2160" w:type="dxa"/>
          </w:tcPr>
          <w:p w14:paraId="34CBD1E6">
            <w:pPr>
              <w:spacing w:after="0" w:line="240" w:lineRule="auto"/>
            </w:pPr>
            <w:r>
              <w:t>Có ràng buộc khóa ngoại và logic xóa hợp lệ</w:t>
            </w:r>
          </w:p>
        </w:tc>
      </w:tr>
      <w:tr w14:paraId="5E90F167">
        <w:tc>
          <w:tcPr>
            <w:tcW w:w="2160" w:type="dxa"/>
          </w:tcPr>
          <w:p w14:paraId="0502957E">
            <w:pPr>
              <w:spacing w:after="0" w:line="240" w:lineRule="auto"/>
            </w:pPr>
            <w:r>
              <w:t>4</w:t>
            </w:r>
          </w:p>
        </w:tc>
        <w:tc>
          <w:tcPr>
            <w:tcW w:w="2160" w:type="dxa"/>
          </w:tcPr>
          <w:p w14:paraId="43BFE9E3">
            <w:pPr>
              <w:spacing w:after="0" w:line="240" w:lineRule="auto"/>
            </w:pPr>
            <w:r>
              <w:t>Áp dụng 3-layers architecture</w:t>
            </w:r>
          </w:p>
        </w:tc>
        <w:tc>
          <w:tcPr>
            <w:tcW w:w="2160" w:type="dxa"/>
          </w:tcPr>
          <w:p w14:paraId="5B06D217">
            <w:pPr>
              <w:spacing w:after="0" w:line="240" w:lineRule="auto"/>
            </w:pPr>
            <w:r>
              <w:t>✅ Hoàn thành</w:t>
            </w:r>
          </w:p>
        </w:tc>
        <w:tc>
          <w:tcPr>
            <w:tcW w:w="2160" w:type="dxa"/>
          </w:tcPr>
          <w:p w14:paraId="0E037BC1">
            <w:pPr>
              <w:spacing w:after="0" w:line="240" w:lineRule="auto"/>
            </w:pPr>
            <w:r>
              <w:t>Presentation, Business, Data Layers rõ ràng</w:t>
            </w:r>
          </w:p>
        </w:tc>
      </w:tr>
      <w:tr w14:paraId="19CF05A3">
        <w:tc>
          <w:tcPr>
            <w:tcW w:w="2160" w:type="dxa"/>
          </w:tcPr>
          <w:p w14:paraId="540D772A">
            <w:pPr>
              <w:spacing w:after="0" w:line="240" w:lineRule="auto"/>
            </w:pPr>
            <w:r>
              <w:t>5</w:t>
            </w:r>
          </w:p>
        </w:tc>
        <w:tc>
          <w:tcPr>
            <w:tcW w:w="2160" w:type="dxa"/>
          </w:tcPr>
          <w:p w14:paraId="73AC897E">
            <w:pPr>
              <w:spacing w:after="0" w:line="240" w:lineRule="auto"/>
            </w:pPr>
            <w:r>
              <w:t>Áp dụng Repository Pattern</w:t>
            </w:r>
          </w:p>
        </w:tc>
        <w:tc>
          <w:tcPr>
            <w:tcW w:w="2160" w:type="dxa"/>
          </w:tcPr>
          <w:p w14:paraId="236826B0">
            <w:pPr>
              <w:spacing w:after="0" w:line="240" w:lineRule="auto"/>
            </w:pPr>
            <w:r>
              <w:t>✅ Hoàn thành</w:t>
            </w:r>
          </w:p>
        </w:tc>
        <w:tc>
          <w:tcPr>
            <w:tcW w:w="2160" w:type="dxa"/>
          </w:tcPr>
          <w:p w14:paraId="684FDF35">
            <w:pPr>
              <w:spacing w:after="0" w:line="240" w:lineRule="auto"/>
            </w:pPr>
            <w:r>
              <w:t>Tất cả thao tác DB đều thông qua Repository</w:t>
            </w:r>
          </w:p>
        </w:tc>
      </w:tr>
      <w:tr w14:paraId="1665A5A3">
        <w:tc>
          <w:tcPr>
            <w:tcW w:w="2160" w:type="dxa"/>
          </w:tcPr>
          <w:p w14:paraId="4C4A3597">
            <w:pPr>
              <w:spacing w:after="0" w:line="240" w:lineRule="auto"/>
            </w:pPr>
            <w:r>
              <w:t>6</w:t>
            </w:r>
          </w:p>
        </w:tc>
        <w:tc>
          <w:tcPr>
            <w:tcW w:w="2160" w:type="dxa"/>
          </w:tcPr>
          <w:p w14:paraId="1BDD2DCE">
            <w:pPr>
              <w:spacing w:after="0" w:line="240" w:lineRule="auto"/>
            </w:pPr>
            <w:r>
              <w:t>Áp dụng Singleton Pattern</w:t>
            </w:r>
          </w:p>
        </w:tc>
        <w:tc>
          <w:tcPr>
            <w:tcW w:w="2160" w:type="dxa"/>
          </w:tcPr>
          <w:p w14:paraId="2CDA93FE">
            <w:pPr>
              <w:spacing w:after="0" w:line="240" w:lineRule="auto"/>
            </w:pPr>
            <w:r>
              <w:t>✅ Hoàn thành</w:t>
            </w:r>
          </w:p>
        </w:tc>
        <w:tc>
          <w:tcPr>
            <w:tcW w:w="2160" w:type="dxa"/>
          </w:tcPr>
          <w:p w14:paraId="753437A8">
            <w:pPr>
              <w:spacing w:after="0" w:line="240" w:lineRule="auto"/>
            </w:pPr>
            <w:r>
              <w:t>Cho service hoặc context (nếu cần thiết)</w:t>
            </w:r>
          </w:p>
        </w:tc>
      </w:tr>
      <w:tr w14:paraId="76FF0EB9">
        <w:tc>
          <w:tcPr>
            <w:tcW w:w="2160" w:type="dxa"/>
          </w:tcPr>
          <w:p w14:paraId="5F9F52DA">
            <w:pPr>
              <w:spacing w:after="0" w:line="240" w:lineRule="auto"/>
            </w:pPr>
            <w:r>
              <w:t>7</w:t>
            </w:r>
          </w:p>
        </w:tc>
        <w:tc>
          <w:tcPr>
            <w:tcW w:w="2160" w:type="dxa"/>
          </w:tcPr>
          <w:p w14:paraId="3E889656">
            <w:pPr>
              <w:spacing w:after="0" w:line="240" w:lineRule="auto"/>
            </w:pPr>
            <w:r>
              <w:t>Thực hiện CRUD + Search cho: Account, News, Category</w:t>
            </w:r>
          </w:p>
        </w:tc>
        <w:tc>
          <w:tcPr>
            <w:tcW w:w="2160" w:type="dxa"/>
          </w:tcPr>
          <w:p w14:paraId="2232430B">
            <w:pPr>
              <w:spacing w:after="0" w:line="240" w:lineRule="auto"/>
            </w:pPr>
            <w:r>
              <w:t>✅ Hoàn thành</w:t>
            </w:r>
          </w:p>
        </w:tc>
        <w:tc>
          <w:tcPr>
            <w:tcW w:w="2160" w:type="dxa"/>
          </w:tcPr>
          <w:p w14:paraId="7C7A0DE8">
            <w:pPr>
              <w:spacing w:after="0" w:line="240" w:lineRule="auto"/>
            </w:pPr>
            <w:r>
              <w:t>Có popup dialog khi Create/Update</w:t>
            </w:r>
          </w:p>
        </w:tc>
      </w:tr>
      <w:tr w14:paraId="6EDA6D7F">
        <w:tc>
          <w:tcPr>
            <w:tcW w:w="2160" w:type="dxa"/>
          </w:tcPr>
          <w:p w14:paraId="5A8EB779">
            <w:pPr>
              <w:spacing w:after="0" w:line="240" w:lineRule="auto"/>
            </w:pPr>
            <w:r>
              <w:t>8</w:t>
            </w:r>
          </w:p>
        </w:tc>
        <w:tc>
          <w:tcPr>
            <w:tcW w:w="2160" w:type="dxa"/>
          </w:tcPr>
          <w:p w14:paraId="561A527F">
            <w:pPr>
              <w:spacing w:after="0" w:line="240" w:lineRule="auto"/>
            </w:pPr>
            <w:r>
              <w:t>Thêm xác nhận (confirmation) trước khi Delete</w:t>
            </w:r>
          </w:p>
        </w:tc>
        <w:tc>
          <w:tcPr>
            <w:tcW w:w="2160" w:type="dxa"/>
          </w:tcPr>
          <w:p w14:paraId="24C8CB18">
            <w:pPr>
              <w:spacing w:after="0" w:line="240" w:lineRule="auto"/>
            </w:pPr>
            <w:r>
              <w:t>✅ Hoàn thành</w:t>
            </w:r>
          </w:p>
        </w:tc>
        <w:tc>
          <w:tcPr>
            <w:tcW w:w="2160" w:type="dxa"/>
          </w:tcPr>
          <w:p w14:paraId="619C9A84">
            <w:pPr>
              <w:spacing w:after="0" w:line="240" w:lineRule="auto"/>
            </w:pPr>
            <w:r>
              <w:t>Áp dụng đúng yêu cầu UI</w:t>
            </w:r>
          </w:p>
        </w:tc>
      </w:tr>
      <w:tr w14:paraId="0A3F30B7">
        <w:tc>
          <w:tcPr>
            <w:tcW w:w="2160" w:type="dxa"/>
          </w:tcPr>
          <w:p w14:paraId="1E696F8E">
            <w:pPr>
              <w:spacing w:after="0" w:line="240" w:lineRule="auto"/>
            </w:pPr>
            <w:r>
              <w:t>9</w:t>
            </w:r>
          </w:p>
        </w:tc>
        <w:tc>
          <w:tcPr>
            <w:tcW w:w="2160" w:type="dxa"/>
          </w:tcPr>
          <w:p w14:paraId="4B13F13C">
            <w:pPr>
              <w:spacing w:after="0" w:line="240" w:lineRule="auto"/>
            </w:pPr>
            <w:r>
              <w:t>Kiểm tra điều kiện không xóa được Account/Category nếu có liên quan</w:t>
            </w:r>
          </w:p>
        </w:tc>
        <w:tc>
          <w:tcPr>
            <w:tcW w:w="2160" w:type="dxa"/>
          </w:tcPr>
          <w:p w14:paraId="607CEE0B">
            <w:pPr>
              <w:spacing w:after="0" w:line="240" w:lineRule="auto"/>
            </w:pPr>
            <w:r>
              <w:t>✅ Hoàn thành</w:t>
            </w:r>
          </w:p>
        </w:tc>
        <w:tc>
          <w:tcPr>
            <w:tcW w:w="2160" w:type="dxa"/>
          </w:tcPr>
          <w:p w14:paraId="3656F31D">
            <w:pPr>
              <w:spacing w:after="0" w:line="240" w:lineRule="auto"/>
            </w:pPr>
            <w:r>
              <w:t>Kiểm tra logic trước khi xóa</w:t>
            </w:r>
          </w:p>
        </w:tc>
      </w:tr>
      <w:tr w14:paraId="4CD2EF24">
        <w:tc>
          <w:tcPr>
            <w:tcW w:w="2160" w:type="dxa"/>
          </w:tcPr>
          <w:p w14:paraId="764C3450">
            <w:pPr>
              <w:spacing w:after="0" w:line="240" w:lineRule="auto"/>
            </w:pPr>
            <w:r>
              <w:t>10</w:t>
            </w:r>
          </w:p>
        </w:tc>
        <w:tc>
          <w:tcPr>
            <w:tcW w:w="2160" w:type="dxa"/>
          </w:tcPr>
          <w:p w14:paraId="013B23E4">
            <w:pPr>
              <w:spacing w:after="0" w:line="240" w:lineRule="auto"/>
            </w:pPr>
            <w:r>
              <w:t>Quản lý Tag trong bài viết</w:t>
            </w:r>
          </w:p>
        </w:tc>
        <w:tc>
          <w:tcPr>
            <w:tcW w:w="2160" w:type="dxa"/>
          </w:tcPr>
          <w:p w14:paraId="37D7E2FE">
            <w:pPr>
              <w:spacing w:after="0" w:line="240" w:lineRule="auto"/>
            </w:pPr>
            <w:r>
              <w:t>✅ Hoàn thành</w:t>
            </w:r>
          </w:p>
        </w:tc>
        <w:tc>
          <w:tcPr>
            <w:tcW w:w="2160" w:type="dxa"/>
          </w:tcPr>
          <w:p w14:paraId="4931B4BB">
            <w:pPr>
              <w:spacing w:after="0" w:line="240" w:lineRule="auto"/>
            </w:pPr>
            <w:r>
              <w:t>Hệ thống hỗ trợ nhiều tag cho bài viết</w:t>
            </w:r>
          </w:p>
        </w:tc>
      </w:tr>
      <w:tr w14:paraId="27A243EF">
        <w:tc>
          <w:tcPr>
            <w:tcW w:w="2160" w:type="dxa"/>
          </w:tcPr>
          <w:p w14:paraId="1AEE035E">
            <w:pPr>
              <w:spacing w:after="0" w:line="240" w:lineRule="auto"/>
            </w:pPr>
            <w:r>
              <w:t>11</w:t>
            </w:r>
          </w:p>
        </w:tc>
        <w:tc>
          <w:tcPr>
            <w:tcW w:w="2160" w:type="dxa"/>
          </w:tcPr>
          <w:p w14:paraId="7588C6CF">
            <w:pPr>
              <w:spacing w:after="0" w:line="240" w:lineRule="auto"/>
            </w:pPr>
            <w:r>
              <w:t>Phân quyền theo Role (Admin, Staff)</w:t>
            </w:r>
          </w:p>
        </w:tc>
        <w:tc>
          <w:tcPr>
            <w:tcW w:w="2160" w:type="dxa"/>
          </w:tcPr>
          <w:p w14:paraId="5DECC0BC">
            <w:pPr>
              <w:spacing w:after="0" w:line="240" w:lineRule="auto"/>
            </w:pPr>
            <w:r>
              <w:t>✅ Hoàn thành</w:t>
            </w:r>
          </w:p>
        </w:tc>
        <w:tc>
          <w:tcPr>
            <w:tcW w:w="2160" w:type="dxa"/>
          </w:tcPr>
          <w:p w14:paraId="253ABF37">
            <w:pPr>
              <w:spacing w:after="0" w:line="240" w:lineRule="auto"/>
            </w:pPr>
            <w:r>
              <w:t>Kiểm tra theo quyền để hiển thị chức năng</w:t>
            </w:r>
          </w:p>
        </w:tc>
      </w:tr>
      <w:tr w14:paraId="5BBF01F6">
        <w:tc>
          <w:tcPr>
            <w:tcW w:w="2160" w:type="dxa"/>
          </w:tcPr>
          <w:p w14:paraId="7E8D9A97">
            <w:pPr>
              <w:spacing w:after="0" w:line="240" w:lineRule="auto"/>
            </w:pPr>
            <w:r>
              <w:t>12</w:t>
            </w:r>
          </w:p>
        </w:tc>
        <w:tc>
          <w:tcPr>
            <w:tcW w:w="2160" w:type="dxa"/>
          </w:tcPr>
          <w:p w14:paraId="03ECEA91">
            <w:pPr>
              <w:spacing w:after="0" w:line="240" w:lineRule="auto"/>
            </w:pPr>
            <w:r>
              <w:t>Tài khoản mặc định admin trong appsettings.json</w:t>
            </w:r>
          </w:p>
        </w:tc>
        <w:tc>
          <w:tcPr>
            <w:tcW w:w="2160" w:type="dxa"/>
          </w:tcPr>
          <w:p w14:paraId="679EB563">
            <w:pPr>
              <w:spacing w:after="0" w:line="240" w:lineRule="auto"/>
            </w:pPr>
            <w:r>
              <w:t>✅ Hoàn thành</w:t>
            </w:r>
          </w:p>
        </w:tc>
        <w:tc>
          <w:tcPr>
            <w:tcW w:w="2160" w:type="dxa"/>
          </w:tcPr>
          <w:p w14:paraId="05717BBE">
            <w:pPr>
              <w:spacing w:after="0" w:line="240" w:lineRule="auto"/>
            </w:pPr>
            <w:r>
              <w:t>Có cấu hình đúng định dạng</w:t>
            </w:r>
          </w:p>
        </w:tc>
      </w:tr>
      <w:tr w14:paraId="00DB14CD">
        <w:tc>
          <w:tcPr>
            <w:tcW w:w="2160" w:type="dxa"/>
          </w:tcPr>
          <w:p w14:paraId="1FD3CA83">
            <w:pPr>
              <w:spacing w:after="0" w:line="240" w:lineRule="auto"/>
            </w:pPr>
            <w:r>
              <w:t>13</w:t>
            </w:r>
          </w:p>
        </w:tc>
        <w:tc>
          <w:tcPr>
            <w:tcW w:w="2160" w:type="dxa"/>
          </w:tcPr>
          <w:p w14:paraId="18CDBD27">
            <w:pPr>
              <w:spacing w:after="0" w:line="240" w:lineRule="auto"/>
            </w:pPr>
            <w:r>
              <w:t>Không yêu cầu đăng nhập khi xem bài viết (status = active)</w:t>
            </w:r>
          </w:p>
        </w:tc>
        <w:tc>
          <w:tcPr>
            <w:tcW w:w="2160" w:type="dxa"/>
          </w:tcPr>
          <w:p w14:paraId="1B18C44C">
            <w:pPr>
              <w:spacing w:after="0" w:line="240" w:lineRule="auto"/>
            </w:pPr>
            <w:r>
              <w:t>✅ Hoàn thành</w:t>
            </w:r>
          </w:p>
        </w:tc>
        <w:tc>
          <w:tcPr>
            <w:tcW w:w="2160" w:type="dxa"/>
          </w:tcPr>
          <w:p w14:paraId="4294BAB7">
            <w:pPr>
              <w:spacing w:after="0" w:line="240" w:lineRule="auto"/>
            </w:pPr>
            <w:r>
              <w:t>Người dùng ngoài truy cập được</w:t>
            </w:r>
          </w:p>
        </w:tc>
      </w:tr>
      <w:tr w14:paraId="71453CE4">
        <w:tc>
          <w:tcPr>
            <w:tcW w:w="2160" w:type="dxa"/>
          </w:tcPr>
          <w:p w14:paraId="5569F296">
            <w:pPr>
              <w:spacing w:after="0" w:line="240" w:lineRule="auto"/>
            </w:pPr>
            <w:r>
              <w:t>14</w:t>
            </w:r>
          </w:p>
        </w:tc>
        <w:tc>
          <w:tcPr>
            <w:tcW w:w="2160" w:type="dxa"/>
          </w:tcPr>
          <w:p w14:paraId="6B0A7899">
            <w:pPr>
              <w:spacing w:after="0" w:line="240" w:lineRule="auto"/>
            </w:pPr>
            <w:r>
              <w:t>Xây dựng trang đăng nhập theo email và mật khẩu</w:t>
            </w:r>
          </w:p>
        </w:tc>
        <w:tc>
          <w:tcPr>
            <w:tcW w:w="2160" w:type="dxa"/>
          </w:tcPr>
          <w:p w14:paraId="29AF157E">
            <w:pPr>
              <w:spacing w:after="0" w:line="240" w:lineRule="auto"/>
            </w:pPr>
            <w:r>
              <w:t>✅ Hoàn thành</w:t>
            </w:r>
          </w:p>
        </w:tc>
        <w:tc>
          <w:tcPr>
            <w:tcW w:w="2160" w:type="dxa"/>
          </w:tcPr>
          <w:p w14:paraId="487D14AB">
            <w:pPr>
              <w:spacing w:after="0" w:line="240" w:lineRule="auto"/>
            </w:pPr>
            <w:r>
              <w:t>Có xác thực đăng nhập</w:t>
            </w:r>
          </w:p>
        </w:tc>
      </w:tr>
      <w:tr w14:paraId="45A57C04">
        <w:tc>
          <w:tcPr>
            <w:tcW w:w="2160" w:type="dxa"/>
          </w:tcPr>
          <w:p w14:paraId="4B61BADB">
            <w:pPr>
              <w:spacing w:after="0" w:line="240" w:lineRule="auto"/>
            </w:pPr>
            <w:r>
              <w:t>15</w:t>
            </w:r>
          </w:p>
        </w:tc>
        <w:tc>
          <w:tcPr>
            <w:tcW w:w="2160" w:type="dxa"/>
          </w:tcPr>
          <w:p w14:paraId="5C889704">
            <w:pPr>
              <w:spacing w:after="0" w:line="240" w:lineRule="auto"/>
            </w:pPr>
            <w:r>
              <w:t>Hiển thị lịch sử bài viết đã tạo cho Staff</w:t>
            </w:r>
          </w:p>
        </w:tc>
        <w:tc>
          <w:tcPr>
            <w:tcW w:w="2160" w:type="dxa"/>
          </w:tcPr>
          <w:p w14:paraId="42D65E4D">
            <w:pPr>
              <w:spacing w:after="0" w:line="240" w:lineRule="auto"/>
            </w:pPr>
            <w:r>
              <w:t>✅ Hoàn thành</w:t>
            </w:r>
          </w:p>
        </w:tc>
        <w:tc>
          <w:tcPr>
            <w:tcW w:w="2160" w:type="dxa"/>
          </w:tcPr>
          <w:p w14:paraId="78690EAE">
            <w:pPr>
              <w:spacing w:after="0" w:line="240" w:lineRule="auto"/>
            </w:pPr>
            <w:r>
              <w:t>Có bộ lọc theo tài khoản</w:t>
            </w:r>
          </w:p>
        </w:tc>
      </w:tr>
      <w:tr w14:paraId="7CC7AE6C">
        <w:tc>
          <w:tcPr>
            <w:tcW w:w="2160" w:type="dxa"/>
          </w:tcPr>
          <w:p w14:paraId="0F6A03AE">
            <w:pPr>
              <w:spacing w:after="0" w:line="240" w:lineRule="auto"/>
            </w:pPr>
            <w:r>
              <w:t>16</w:t>
            </w:r>
          </w:p>
        </w:tc>
        <w:tc>
          <w:tcPr>
            <w:tcW w:w="2160" w:type="dxa"/>
          </w:tcPr>
          <w:p w14:paraId="37F284D3">
            <w:pPr>
              <w:spacing w:after="0" w:line="240" w:lineRule="auto"/>
            </w:pPr>
            <w:r>
              <w:t>Tạo thống kê theo khoảng thời gian (Admin)</w:t>
            </w:r>
          </w:p>
        </w:tc>
        <w:tc>
          <w:tcPr>
            <w:tcW w:w="2160" w:type="dxa"/>
          </w:tcPr>
          <w:p w14:paraId="66854FED">
            <w:pPr>
              <w:spacing w:after="0" w:line="240" w:lineRule="auto"/>
            </w:pPr>
            <w:r>
              <w:t>✅ Hoàn thành</w:t>
            </w:r>
          </w:p>
        </w:tc>
        <w:tc>
          <w:tcPr>
            <w:tcW w:w="2160" w:type="dxa"/>
          </w:tcPr>
          <w:p w14:paraId="21DE63ED">
            <w:pPr>
              <w:spacing w:after="0" w:line="240" w:lineRule="auto"/>
            </w:pPr>
            <w:r>
              <w:t>Có bộ lọc StartDate – EndDate, sắp xếp giảm dần</w:t>
            </w:r>
          </w:p>
        </w:tc>
      </w:tr>
      <w:tr w14:paraId="534EC9B4">
        <w:tc>
          <w:tcPr>
            <w:tcW w:w="2160" w:type="dxa"/>
          </w:tcPr>
          <w:p w14:paraId="2AE4325C">
            <w:pPr>
              <w:spacing w:after="0" w:line="240" w:lineRule="auto"/>
            </w:pPr>
            <w:r>
              <w:t>17</w:t>
            </w:r>
          </w:p>
        </w:tc>
        <w:tc>
          <w:tcPr>
            <w:tcW w:w="2160" w:type="dxa"/>
          </w:tcPr>
          <w:p w14:paraId="54DB06F4">
            <w:pPr>
              <w:spacing w:after="0" w:line="240" w:lineRule="auto"/>
            </w:pPr>
            <w:r>
              <w:t>Áp dụng validate dữ liệu (Required, Email, Length, ...)</w:t>
            </w:r>
          </w:p>
        </w:tc>
        <w:tc>
          <w:tcPr>
            <w:tcW w:w="2160" w:type="dxa"/>
          </w:tcPr>
          <w:p w14:paraId="46371686">
            <w:pPr>
              <w:spacing w:after="0" w:line="240" w:lineRule="auto"/>
            </w:pPr>
            <w:r>
              <w:t>✅ Hoàn thành</w:t>
            </w:r>
          </w:p>
        </w:tc>
        <w:tc>
          <w:tcPr>
            <w:tcW w:w="2160" w:type="dxa"/>
          </w:tcPr>
          <w:p w14:paraId="390A96A3">
            <w:pPr>
              <w:spacing w:after="0" w:line="240" w:lineRule="auto"/>
            </w:pPr>
            <w:r>
              <w:t>Sử dụng Data Annotation và validate phía client</w:t>
            </w:r>
          </w:p>
        </w:tc>
      </w:tr>
      <w:tr w14:paraId="36F611B7">
        <w:tc>
          <w:tcPr>
            <w:tcW w:w="2160" w:type="dxa"/>
          </w:tcPr>
          <w:p w14:paraId="74C7F172">
            <w:pPr>
              <w:spacing w:after="0" w:line="240" w:lineRule="auto"/>
            </w:pPr>
            <w:r>
              <w:t>18</w:t>
            </w:r>
          </w:p>
        </w:tc>
        <w:tc>
          <w:tcPr>
            <w:tcW w:w="2160" w:type="dxa"/>
          </w:tcPr>
          <w:p w14:paraId="7D33C00E">
            <w:pPr>
              <w:spacing w:after="0" w:line="240" w:lineRule="auto"/>
            </w:pPr>
            <w:r>
              <w:t>Web App tương tác với Web API qua HTTP</w:t>
            </w:r>
          </w:p>
        </w:tc>
        <w:tc>
          <w:tcPr>
            <w:tcW w:w="2160" w:type="dxa"/>
          </w:tcPr>
          <w:p w14:paraId="1C7A7810">
            <w:pPr>
              <w:spacing w:after="0" w:line="240" w:lineRule="auto"/>
            </w:pPr>
            <w:r>
              <w:t>✅ Hoàn thành</w:t>
            </w:r>
          </w:p>
        </w:tc>
        <w:tc>
          <w:tcPr>
            <w:tcW w:w="2160" w:type="dxa"/>
          </w:tcPr>
          <w:p w14:paraId="64D989E7">
            <w:pPr>
              <w:spacing w:after="0" w:line="240" w:lineRule="auto"/>
            </w:pPr>
            <w:r>
              <w:t>Tất cả chức năng sử dụng API</w:t>
            </w:r>
          </w:p>
        </w:tc>
      </w:tr>
      <w:tr w14:paraId="00DAA77D">
        <w:tc>
          <w:tcPr>
            <w:tcW w:w="2160" w:type="dxa"/>
          </w:tcPr>
          <w:p w14:paraId="0E5949C3">
            <w:pPr>
              <w:spacing w:after="0" w:line="240" w:lineRule="auto"/>
            </w:pPr>
            <w:r>
              <w:t>19</w:t>
            </w:r>
          </w:p>
        </w:tc>
        <w:tc>
          <w:tcPr>
            <w:tcW w:w="2160" w:type="dxa"/>
          </w:tcPr>
          <w:p w14:paraId="38A57136">
            <w:pPr>
              <w:spacing w:after="0" w:line="240" w:lineRule="auto"/>
            </w:pPr>
            <w:r>
              <w:t>Không có thao tác kết nối DB trực tiếp trong Controller</w:t>
            </w:r>
          </w:p>
        </w:tc>
        <w:tc>
          <w:tcPr>
            <w:tcW w:w="2160" w:type="dxa"/>
          </w:tcPr>
          <w:p w14:paraId="249CC846">
            <w:pPr>
              <w:spacing w:after="0" w:line="240" w:lineRule="auto"/>
            </w:pPr>
            <w:r>
              <w:t>✅ Hoàn thành</w:t>
            </w:r>
          </w:p>
        </w:tc>
        <w:tc>
          <w:tcPr>
            <w:tcW w:w="2160" w:type="dxa"/>
          </w:tcPr>
          <w:p w14:paraId="20F3250F">
            <w:pPr>
              <w:spacing w:after="0" w:line="240" w:lineRule="auto"/>
            </w:pPr>
            <w:r>
              <w:t>Controller chỉ gọi Service/Repo</w:t>
            </w:r>
          </w:p>
        </w:tc>
      </w:tr>
      <w:tr w14:paraId="681496F4">
        <w:tc>
          <w:tcPr>
            <w:tcW w:w="2160" w:type="dxa"/>
          </w:tcPr>
          <w:p w14:paraId="56B97871">
            <w:pPr>
              <w:spacing w:after="0" w:line="240" w:lineRule="auto"/>
            </w:pPr>
            <w:r>
              <w:t>20</w:t>
            </w:r>
          </w:p>
        </w:tc>
        <w:tc>
          <w:tcPr>
            <w:tcW w:w="2160" w:type="dxa"/>
          </w:tcPr>
          <w:p w14:paraId="5A6A96E1">
            <w:pPr>
              <w:spacing w:after="0" w:line="240" w:lineRule="auto"/>
            </w:pPr>
            <w:r>
              <w:t>Tổ chức mã nguồn rõ ràng trong 2 Solution: BE.sln và FE.sln</w:t>
            </w:r>
          </w:p>
        </w:tc>
        <w:tc>
          <w:tcPr>
            <w:tcW w:w="2160" w:type="dxa"/>
          </w:tcPr>
          <w:p w14:paraId="66E823E7">
            <w:pPr>
              <w:spacing w:after="0" w:line="240" w:lineRule="auto"/>
            </w:pPr>
            <w:r>
              <w:t>✅ Hoàn thành</w:t>
            </w:r>
          </w:p>
        </w:tc>
        <w:tc>
          <w:tcPr>
            <w:tcW w:w="2160" w:type="dxa"/>
          </w:tcPr>
          <w:p w14:paraId="006BC2A3">
            <w:pPr>
              <w:spacing w:after="0" w:line="240" w:lineRule="auto"/>
            </w:pPr>
            <w:r>
              <w:t>Theo đúng quy chuẩn yêu cầu</w:t>
            </w:r>
          </w:p>
        </w:tc>
      </w:tr>
    </w:tbl>
    <w:p w14:paraId="4CEB8153">
      <w:pPr>
        <w:pStyle w:val="3"/>
      </w:pPr>
      <w:r>
        <w:br w:type="textWrapping"/>
      </w:r>
      <w:r>
        <w:t>❌ 2. Những phần chưa hoàn thành</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160"/>
        <w:gridCol w:w="2160"/>
        <w:gridCol w:w="2160"/>
      </w:tblGrid>
      <w:tr w14:paraId="5487EEF1">
        <w:tc>
          <w:tcPr>
            <w:tcW w:w="2160" w:type="dxa"/>
          </w:tcPr>
          <w:p w14:paraId="08DB5DDA">
            <w:pPr>
              <w:spacing w:after="0" w:line="240" w:lineRule="auto"/>
            </w:pPr>
            <w:r>
              <w:t>STT</w:t>
            </w:r>
          </w:p>
        </w:tc>
        <w:tc>
          <w:tcPr>
            <w:tcW w:w="2160" w:type="dxa"/>
          </w:tcPr>
          <w:p w14:paraId="1C81F562">
            <w:pPr>
              <w:spacing w:after="0" w:line="240" w:lineRule="auto"/>
            </w:pPr>
            <w:r>
              <w:t>Hạng mục</w:t>
            </w:r>
          </w:p>
        </w:tc>
        <w:tc>
          <w:tcPr>
            <w:tcW w:w="2160" w:type="dxa"/>
          </w:tcPr>
          <w:p w14:paraId="5C82858B">
            <w:pPr>
              <w:spacing w:after="0" w:line="240" w:lineRule="auto"/>
            </w:pPr>
            <w:r>
              <w:t>Tình trạng</w:t>
            </w:r>
          </w:p>
        </w:tc>
        <w:tc>
          <w:tcPr>
            <w:tcW w:w="2160" w:type="dxa"/>
          </w:tcPr>
          <w:p w14:paraId="6D7B08A8">
            <w:pPr>
              <w:spacing w:after="0" w:line="240" w:lineRule="auto"/>
            </w:pPr>
            <w:r>
              <w:t>Ghi chú</w:t>
            </w:r>
          </w:p>
        </w:tc>
      </w:tr>
      <w:tr w14:paraId="5C9E7FCE">
        <w:tc>
          <w:tcPr>
            <w:tcW w:w="2160" w:type="dxa"/>
          </w:tcPr>
          <w:p w14:paraId="5BFC5077">
            <w:pPr>
              <w:spacing w:after="0" w:line="240" w:lineRule="auto"/>
            </w:pPr>
            <w:r>
              <w:t>-</w:t>
            </w:r>
          </w:p>
        </w:tc>
        <w:tc>
          <w:tcPr>
            <w:tcW w:w="2160" w:type="dxa"/>
          </w:tcPr>
          <w:p w14:paraId="378DEBCC">
            <w:pPr>
              <w:spacing w:after="0" w:line="240" w:lineRule="auto"/>
            </w:pPr>
            <w:r>
              <w:t>Không có</w:t>
            </w:r>
          </w:p>
        </w:tc>
        <w:tc>
          <w:tcPr>
            <w:tcW w:w="2160" w:type="dxa"/>
          </w:tcPr>
          <w:p w14:paraId="31CF4467">
            <w:pPr>
              <w:spacing w:after="0" w:line="240" w:lineRule="auto"/>
            </w:pPr>
            <w:r>
              <w:t>❌</w:t>
            </w:r>
          </w:p>
        </w:tc>
        <w:tc>
          <w:tcPr>
            <w:tcW w:w="2160" w:type="dxa"/>
          </w:tcPr>
          <w:p w14:paraId="505D85F5">
            <w:pPr>
              <w:spacing w:after="0" w:line="240" w:lineRule="auto"/>
            </w:pPr>
            <w:r>
              <w:t>Tất cả yêu cầu đã hoàn thành đầy đủ</w:t>
            </w:r>
          </w:p>
        </w:tc>
      </w:tr>
    </w:tbl>
    <w:p w14:paraId="613967EB">
      <w:pPr>
        <w:pStyle w:val="3"/>
      </w:pPr>
      <w:r>
        <w:br w:type="textWrapping"/>
      </w:r>
      <w:r>
        <w:t xml:space="preserve"> Kết luận</w:t>
      </w:r>
    </w:p>
    <w:p w14:paraId="5ADA2F4F">
      <w:r>
        <w:t>Tất cả yêu cầu kỹ thuật và chức năng của đề bài PRN232 Assignment 01 đã được thực hiện hoàn chỉnh. Hệ thống đảm bảo đúng kiến trúc, quy tắc phân quyền, chuẩn nghiệp vụ và tương tác tốt giữa client và server thông qua Web API.</w:t>
      </w:r>
    </w:p>
    <w:p w14:paraId="58EA03C0">
      <w:pPr>
        <w:pStyle w:val="3"/>
      </w:pPr>
      <w:r>
        <w:br w:type="textWrapping"/>
      </w:r>
      <w:r>
        <w:t>3. Báo cáo sử dụng Frontend React + TypeScript</w:t>
      </w:r>
    </w:p>
    <w:p w14:paraId="33BE5B72">
      <w:r>
        <w:t>Ngoài Web Application ASP.NET Core MVC, hệ thống cũng đã được triển khai thêm giao diện người dùng sử dụng React và TypeScript để kết nối với Web API. Frontend React giúp mở rộng khả năng tương tác và trải nghiệm người dùng hiện đại hơn.</w:t>
      </w:r>
      <w:r>
        <w:br w:type="textWrapping"/>
      </w:r>
      <w:bookmarkStart w:id="0" w:name="_GoBack"/>
      <w:bookmarkEnd w:id="0"/>
      <w:r>
        <w:br w:type="textWrapping"/>
      </w:r>
      <w:r>
        <w:t>📁 Hướng dẫn sử dụng giao diện React:</w:t>
      </w:r>
    </w:p>
    <w:p w14:paraId="5CC80160">
      <w:pPr>
        <w:pStyle w:val="23"/>
      </w:pPr>
      <w:r>
        <w:t xml:space="preserve">1. Mở Terminal và di chuyển vào thư mục frontend React: `cd </w:t>
      </w:r>
      <w:r>
        <w:rPr>
          <w:rFonts w:hint="default"/>
        </w:rPr>
        <w:t>ClientApp</w:t>
      </w:r>
      <w:r>
        <w:t>`</w:t>
      </w:r>
    </w:p>
    <w:p w14:paraId="34536BCF">
      <w:pPr>
        <w:pStyle w:val="23"/>
      </w:pPr>
      <w:r>
        <w:t>2. Cài đặt các dependencies: `npm install`</w:t>
      </w:r>
    </w:p>
    <w:p w14:paraId="1EDE1B50">
      <w:pPr>
        <w:pStyle w:val="23"/>
      </w:pPr>
      <w:r>
        <w:t>3. Khởi động dự án ở chế độ phát triển: `npm run dev`</w:t>
      </w:r>
    </w:p>
    <w:p w14:paraId="1D8C9C3F">
      <w:pPr>
        <w:pStyle w:val="23"/>
      </w:pPr>
      <w:r>
        <w:t>4. Ứng dụng sẽ chạy tại địa chỉ: `http://localhost:5173` (hoặc cổng được cấu hình trong Vite)</w:t>
      </w:r>
    </w:p>
    <w:p w14:paraId="46D3DA6E">
      <w:pPr>
        <w:pStyle w:val="23"/>
      </w:pPr>
      <w:r>
        <w:t>5. Ứng dụng sử dụng HTTPClient để gửi yêu cầu đến Web API (.NET 8). Toàn bộ logic gọi API được tổ chức theo cấu trúc service.</w:t>
      </w:r>
    </w:p>
    <w:p w14:paraId="7E39AFEF">
      <w:pPr>
        <w:pStyle w:val="23"/>
      </w:pPr>
      <w:r>
        <w:t>6. Các chức năng như quản lý tin tức, chuyên mục, tài khoản, và xác thực đều hoạt động thông qua các endpoint Web API đã triển khai.</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Symbol">
    <w:altName w:val="Kingsoft Sign"/>
    <w:panose1 w:val="00000000000000000000"/>
    <w:charset w:val="02"/>
    <w:family w:val="auto"/>
    <w:pitch w:val="default"/>
    <w:sig w:usb0="00000000" w:usb1="00000000" w:usb2="00000000" w:usb3="00000000" w:csb0="8000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Apple Color Emoji">
    <w:panose1 w:val="00000000000000000000"/>
    <w:charset w:val="00"/>
    <w:family w:val="auto"/>
    <w:pitch w:val="default"/>
    <w:sig w:usb0="00000003" w:usb1="18000000" w:usb2="14000000" w:usb3="00000000" w:csb0="00000001"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BA97F2C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minhkhai</cp:lastModifiedBy>
  <dcterms:modified xsi:type="dcterms:W3CDTF">2025-06-05T14:36:00Z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718EC4D201343BADE048416847B4BD33_42</vt:lpwstr>
  </property>
</Properties>
</file>